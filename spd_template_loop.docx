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Nama Kegiatan: {{nama_kegiatan}}</w:t>
      </w:r>
    </w:p>
    <w:p>
      <w:r>
        <w:t>Sub Kegiatan: {{sub_kegiatan}}</w:t>
      </w:r>
    </w:p>
    <w:p>
      <w:r>
        <w:t>Tujuan: {{tujuan}}</w:t>
      </w:r>
    </w:p>
    <w:p>
      <w:r>
        <w:t>Tanggal Kegiatan: {{tanggal_kegiatan}}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Nama Pegawai</w:t>
            </w:r>
          </w:p>
        </w:tc>
        <w:tc>
          <w:tcPr>
            <w:tcW w:type="dxa" w:w="1440"/>
          </w:tcPr>
          <w:p>
            <w:r>
              <w:t>NIP</w:t>
            </w:r>
          </w:p>
        </w:tc>
        <w:tc>
          <w:tcPr>
            <w:tcW w:type="dxa" w:w="1440"/>
          </w:tcPr>
          <w:p>
            <w:r>
              <w:t>Jabatan</w:t>
            </w:r>
          </w:p>
        </w:tc>
        <w:tc>
          <w:tcPr>
            <w:tcW w:type="dxa" w:w="1440"/>
          </w:tcPr>
          <w:p>
            <w:r>
              <w:t>Tipe</w:t>
            </w:r>
          </w:p>
        </w:tc>
        <w:tc>
          <w:tcPr>
            <w:tcW w:type="dxa" w:w="1440"/>
          </w:tcPr>
          <w:p>
            <w:r>
              <w:t>Nominal</w:t>
            </w:r>
          </w:p>
        </w:tc>
        <w:tc>
          <w:tcPr>
            <w:tcW w:type="dxa" w:w="1440"/>
          </w:tcPr>
          <w:p>
            <w:r>
              <w:t>Tanda Tangan</w:t>
            </w:r>
          </w:p>
        </w:tc>
      </w:tr>
      <w:tr>
        <w:tc>
          <w:tcPr>
            <w:tcW w:type="dxa" w:w="1440"/>
          </w:tcPr>
          <w:p>
            <w:r>
              <w:t>{{#pegawai}}{{nama}}</w:t>
            </w:r>
          </w:p>
        </w:tc>
        <w:tc>
          <w:tcPr>
            <w:tcW w:type="dxa" w:w="1440"/>
          </w:tcPr>
          <w:p>
            <w:r>
              <w:t>{{nip}}</w:t>
            </w:r>
          </w:p>
        </w:tc>
        <w:tc>
          <w:tcPr>
            <w:tcW w:type="dxa" w:w="1440"/>
          </w:tcPr>
          <w:p>
            <w:r>
              <w:t>{{jabatan}}</w:t>
            </w:r>
          </w:p>
        </w:tc>
        <w:tc>
          <w:tcPr>
            <w:tcW w:type="dxa" w:w="1440"/>
          </w:tcPr>
          <w:p>
            <w:r>
              <w:t>{{tipe}}</w:t>
            </w:r>
          </w:p>
        </w:tc>
        <w:tc>
          <w:tcPr>
            <w:tcW w:type="dxa" w:w="1440"/>
          </w:tcPr>
          <w:p>
            <w:r>
              <w:t>{{nominal}}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{{/pegawai}}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r>
        <w:t>Terbilang: {{terbilang}}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